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F06" w:rsidRPr="00693F06" w:rsidRDefault="00693F06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GoBack"/>
      <w:proofErr w:type="spellStart"/>
      <w:r w:rsidRPr="00693F06">
        <w:rPr>
          <w:rFonts w:ascii="Times New Roman" w:hAnsi="Times New Roman" w:cs="Times New Roman"/>
          <w:color w:val="auto"/>
          <w:sz w:val="36"/>
          <w:szCs w:val="36"/>
        </w:rPr>
        <w:t>MongoDB</w:t>
      </w:r>
      <w:proofErr w:type="spellEnd"/>
      <w:r w:rsidRPr="00693F06">
        <w:rPr>
          <w:rFonts w:ascii="Times New Roman" w:hAnsi="Times New Roman" w:cs="Times New Roman"/>
          <w:color w:val="auto"/>
          <w:sz w:val="36"/>
          <w:szCs w:val="36"/>
        </w:rPr>
        <w:t xml:space="preserve"> Aggregation Pipelines –</w:t>
      </w:r>
      <w:r w:rsidRPr="00693F06">
        <w:rPr>
          <w:rFonts w:ascii="Times New Roman" w:hAnsi="Times New Roman" w:cs="Times New Roman"/>
          <w:color w:val="auto"/>
          <w:sz w:val="36"/>
          <w:szCs w:val="36"/>
        </w:rPr>
        <w:t xml:space="preserve"> Hobby Travel </w:t>
      </w:r>
      <w:proofErr w:type="spellStart"/>
      <w:r w:rsidRPr="00693F06">
        <w:rPr>
          <w:rFonts w:ascii="Times New Roman" w:hAnsi="Times New Roman" w:cs="Times New Roman"/>
          <w:color w:val="auto"/>
          <w:sz w:val="36"/>
          <w:szCs w:val="36"/>
        </w:rPr>
        <w:t>MatchMaker</w:t>
      </w:r>
      <w:proofErr w:type="spellEnd"/>
    </w:p>
    <w:p w:rsidR="00486147" w:rsidRPr="00693F06" w:rsidRDefault="00693F06">
      <w:pPr>
        <w:pStyle w:val="Heading2"/>
        <w:rPr>
          <w:color w:val="auto"/>
        </w:rPr>
      </w:pPr>
      <w:r w:rsidRPr="00693F06">
        <w:rPr>
          <w:color w:val="auto"/>
        </w:rPr>
        <w:t>Collection: users</w:t>
      </w:r>
    </w:p>
    <w:p w:rsidR="00486147" w:rsidRPr="00693F06" w:rsidRDefault="00693F06">
      <w:pPr>
        <w:pStyle w:val="ListBullet"/>
      </w:pPr>
      <w:r w:rsidRPr="00693F06">
        <w:t>View: top_hobbies</w:t>
      </w:r>
    </w:p>
    <w:p w:rsidR="00486147" w:rsidRPr="00693F06" w:rsidRDefault="00693F06">
      <w:proofErr w:type="gramStart"/>
      <w:r w:rsidRPr="00693F06">
        <w:t>{ $</w:t>
      </w:r>
      <w:proofErr w:type="gramEnd"/>
      <w:r w:rsidRPr="00693F06">
        <w:t>unwind: "$hobbies" }</w:t>
      </w:r>
    </w:p>
    <w:p w:rsidR="00486147" w:rsidRPr="00693F06" w:rsidRDefault="00693F06">
      <w:r w:rsidRPr="00693F06">
        <w:t>{ $group: { _id: "$hobbies", count: { $sum: 1 } } }</w:t>
      </w:r>
    </w:p>
    <w:p w:rsidR="00486147" w:rsidRPr="00693F06" w:rsidRDefault="00693F06">
      <w:r w:rsidRPr="00693F06">
        <w:t>{ $sort: { count: -1 } }</w:t>
      </w:r>
    </w:p>
    <w:p w:rsidR="00486147" w:rsidRPr="00693F06" w:rsidRDefault="00693F06">
      <w:r w:rsidRPr="00693F06">
        <w:t xml:space="preserve">Explanation: Find the most common hobbies among </w:t>
      </w:r>
      <w:r w:rsidRPr="00693F06">
        <w:t>users.</w:t>
      </w:r>
      <w:r w:rsidRPr="00693F06">
        <w:br/>
      </w:r>
    </w:p>
    <w:p w:rsidR="00486147" w:rsidRPr="00693F06" w:rsidRDefault="00693F06">
      <w:pPr>
        <w:pStyle w:val="ListBullet"/>
      </w:pPr>
      <w:r w:rsidRPr="00693F06">
        <w:t>View: solo_travel_users</w:t>
      </w:r>
    </w:p>
    <w:p w:rsidR="00486147" w:rsidRPr="00693F06" w:rsidRDefault="00693F06">
      <w:proofErr w:type="gramStart"/>
      <w:r w:rsidRPr="00693F06">
        <w:t>{ $</w:t>
      </w:r>
      <w:proofErr w:type="gramEnd"/>
      <w:r w:rsidRPr="00693F06">
        <w:t xml:space="preserve">match: { </w:t>
      </w:r>
      <w:proofErr w:type="spellStart"/>
      <w:r w:rsidRPr="00693F06">
        <w:t>preferred_travel_style</w:t>
      </w:r>
      <w:proofErr w:type="spellEnd"/>
      <w:r w:rsidRPr="00693F06">
        <w:t>: "solo" } }</w:t>
      </w:r>
    </w:p>
    <w:p w:rsidR="00486147" w:rsidRPr="00693F06" w:rsidRDefault="00693F06">
      <w:r w:rsidRPr="00693F06">
        <w:t>{ $project: { username: 1, budget: 1 } }</w:t>
      </w:r>
    </w:p>
    <w:p w:rsidR="00486147" w:rsidRPr="00693F06" w:rsidRDefault="00693F06">
      <w:r w:rsidRPr="00693F06">
        <w:t>Explanation: List users who prefer solo travel along with their budget.</w:t>
      </w:r>
      <w:r w:rsidRPr="00693F06">
        <w:br/>
      </w:r>
    </w:p>
    <w:p w:rsidR="00486147" w:rsidRPr="00693F06" w:rsidRDefault="00693F06">
      <w:pPr>
        <w:pStyle w:val="Heading2"/>
        <w:rPr>
          <w:color w:val="auto"/>
        </w:rPr>
      </w:pPr>
      <w:r w:rsidRPr="00693F06">
        <w:rPr>
          <w:color w:val="auto"/>
        </w:rPr>
        <w:t>Collection: destinations</w:t>
      </w:r>
    </w:p>
    <w:p w:rsidR="00486147" w:rsidRPr="00693F06" w:rsidRDefault="00693F06">
      <w:pPr>
        <w:pStyle w:val="ListBullet"/>
      </w:pPr>
      <w:r w:rsidRPr="00693F06">
        <w:t>View: asia_destinations</w:t>
      </w:r>
    </w:p>
    <w:p w:rsidR="00486147" w:rsidRPr="00693F06" w:rsidRDefault="00693F06">
      <w:proofErr w:type="gramStart"/>
      <w:r w:rsidRPr="00693F06">
        <w:t>{ $</w:t>
      </w:r>
      <w:proofErr w:type="gramEnd"/>
      <w:r w:rsidRPr="00693F06">
        <w:t>match: { continent: "Asia" } }</w:t>
      </w:r>
    </w:p>
    <w:p w:rsidR="00486147" w:rsidRPr="00693F06" w:rsidRDefault="00693F06">
      <w:r w:rsidRPr="00693F06">
        <w:t>{ $project: { name: 1, hobbies_supported: 1 } }</w:t>
      </w:r>
    </w:p>
    <w:p w:rsidR="00486147" w:rsidRPr="00693F06" w:rsidRDefault="00693F06">
      <w:r w:rsidRPr="00693F06">
        <w:t>Explanation: Get all Asian destinations with supported hobbies.</w:t>
      </w:r>
      <w:r w:rsidRPr="00693F06">
        <w:br/>
      </w:r>
    </w:p>
    <w:p w:rsidR="00486147" w:rsidRPr="00693F06" w:rsidRDefault="00693F06">
      <w:pPr>
        <w:pStyle w:val="ListBullet"/>
      </w:pPr>
      <w:r w:rsidRPr="00693F06">
        <w:t>View: yoga_destinations</w:t>
      </w:r>
    </w:p>
    <w:p w:rsidR="00486147" w:rsidRPr="00693F06" w:rsidRDefault="00693F06">
      <w:proofErr w:type="gramStart"/>
      <w:r w:rsidRPr="00693F06">
        <w:t>{ $</w:t>
      </w:r>
      <w:proofErr w:type="gramEnd"/>
      <w:r w:rsidRPr="00693F06">
        <w:t xml:space="preserve">match: { </w:t>
      </w:r>
      <w:proofErr w:type="spellStart"/>
      <w:r w:rsidRPr="00693F06">
        <w:t>hobbies_supported</w:t>
      </w:r>
      <w:proofErr w:type="spellEnd"/>
      <w:r w:rsidRPr="00693F06">
        <w:t>: "yoga" } }</w:t>
      </w:r>
    </w:p>
    <w:p w:rsidR="00486147" w:rsidRPr="00693F06" w:rsidRDefault="00693F06">
      <w:r w:rsidRPr="00693F06">
        <w:t>{ $group: { _id: "$country"</w:t>
      </w:r>
      <w:r w:rsidRPr="00693F06">
        <w:t>, places: { $push: "$name" } } }</w:t>
      </w:r>
    </w:p>
    <w:p w:rsidR="00486147" w:rsidRPr="00693F06" w:rsidRDefault="00693F06">
      <w:r w:rsidRPr="00693F06">
        <w:t>Explanation: Find countries that offer yoga-related destinations.</w:t>
      </w:r>
      <w:r w:rsidRPr="00693F06">
        <w:br/>
      </w:r>
    </w:p>
    <w:p w:rsidR="00693F06" w:rsidRDefault="00693F06">
      <w:pPr>
        <w:pStyle w:val="Heading2"/>
        <w:rPr>
          <w:color w:val="auto"/>
        </w:rPr>
      </w:pPr>
    </w:p>
    <w:p w:rsidR="00693F06" w:rsidRDefault="00693F06">
      <w:pPr>
        <w:pStyle w:val="Heading2"/>
        <w:rPr>
          <w:color w:val="auto"/>
        </w:rPr>
      </w:pPr>
    </w:p>
    <w:p w:rsidR="00693F06" w:rsidRDefault="00693F06">
      <w:pPr>
        <w:pStyle w:val="Heading2"/>
        <w:rPr>
          <w:color w:val="auto"/>
        </w:rPr>
      </w:pPr>
    </w:p>
    <w:p w:rsidR="00486147" w:rsidRPr="00693F06" w:rsidRDefault="00693F06">
      <w:pPr>
        <w:pStyle w:val="Heading2"/>
        <w:rPr>
          <w:color w:val="auto"/>
        </w:rPr>
      </w:pPr>
      <w:r w:rsidRPr="00693F06">
        <w:rPr>
          <w:color w:val="auto"/>
        </w:rPr>
        <w:t>Collection: workshops</w:t>
      </w:r>
    </w:p>
    <w:p w:rsidR="00486147" w:rsidRPr="00693F06" w:rsidRDefault="00693F06">
      <w:pPr>
        <w:pStyle w:val="ListBullet"/>
      </w:pPr>
      <w:r w:rsidRPr="00693F06">
        <w:t>View: upcoming_workshops</w:t>
      </w:r>
    </w:p>
    <w:p w:rsidR="00486147" w:rsidRPr="00693F06" w:rsidRDefault="00693F06">
      <w:proofErr w:type="gramStart"/>
      <w:r w:rsidRPr="00693F06">
        <w:t>{ $</w:t>
      </w:r>
      <w:proofErr w:type="gramEnd"/>
      <w:r w:rsidRPr="00693F06">
        <w:t>match: { date: { $gte: ISODate("2025-07-01") } } }</w:t>
      </w:r>
    </w:p>
    <w:p w:rsidR="00486147" w:rsidRPr="00693F06" w:rsidRDefault="00693F06">
      <w:r w:rsidRPr="00693F06">
        <w:t>{ $sort: { date: 1 } }</w:t>
      </w:r>
    </w:p>
    <w:p w:rsidR="00486147" w:rsidRPr="00693F06" w:rsidRDefault="00693F06">
      <w:r w:rsidRPr="00693F06">
        <w:t xml:space="preserve">Explanation: List </w:t>
      </w:r>
      <w:r w:rsidRPr="00693F06">
        <w:t>upcoming workshops in ascending order of date.</w:t>
      </w:r>
      <w:r w:rsidRPr="00693F06">
        <w:br/>
      </w:r>
    </w:p>
    <w:p w:rsidR="00486147" w:rsidRPr="00693F06" w:rsidRDefault="00693F06">
      <w:pPr>
        <w:pStyle w:val="ListBullet"/>
      </w:pPr>
      <w:r w:rsidRPr="00693F06">
        <w:t>View: workshops_per_hobby</w:t>
      </w:r>
    </w:p>
    <w:p w:rsidR="00486147" w:rsidRPr="00693F06" w:rsidRDefault="00693F06">
      <w:proofErr w:type="gramStart"/>
      <w:r w:rsidRPr="00693F06">
        <w:t>{ $</w:t>
      </w:r>
      <w:proofErr w:type="gramEnd"/>
      <w:r w:rsidRPr="00693F06">
        <w:t>group: { _id: "$hobby", total: { $sum: 1 } } }</w:t>
      </w:r>
    </w:p>
    <w:p w:rsidR="00486147" w:rsidRPr="00693F06" w:rsidRDefault="00693F06">
      <w:r w:rsidRPr="00693F06">
        <w:t>{ $sort: { total: -1 } }</w:t>
      </w:r>
    </w:p>
    <w:p w:rsidR="00486147" w:rsidRPr="00693F06" w:rsidRDefault="00693F06">
      <w:r w:rsidRPr="00693F06">
        <w:t>Explanation: Count the number of workshops per hobby.</w:t>
      </w:r>
      <w:r w:rsidRPr="00693F06">
        <w:br/>
      </w:r>
    </w:p>
    <w:p w:rsidR="00486147" w:rsidRPr="00693F06" w:rsidRDefault="00693F06">
      <w:pPr>
        <w:pStyle w:val="Heading2"/>
        <w:rPr>
          <w:color w:val="auto"/>
        </w:rPr>
      </w:pPr>
      <w:r w:rsidRPr="00693F06">
        <w:rPr>
          <w:color w:val="auto"/>
        </w:rPr>
        <w:t>Collection: hobby_communities</w:t>
      </w:r>
    </w:p>
    <w:p w:rsidR="00486147" w:rsidRPr="00693F06" w:rsidRDefault="00693F06">
      <w:pPr>
        <w:pStyle w:val="ListBullet"/>
      </w:pPr>
      <w:r w:rsidRPr="00693F06">
        <w:t>View: most_a</w:t>
      </w:r>
      <w:r w:rsidRPr="00693F06">
        <w:t>ctive_communities</w:t>
      </w:r>
    </w:p>
    <w:p w:rsidR="00486147" w:rsidRPr="00693F06" w:rsidRDefault="00693F06">
      <w:proofErr w:type="gramStart"/>
      <w:r w:rsidRPr="00693F06">
        <w:t>{ $</w:t>
      </w:r>
      <w:proofErr w:type="gramEnd"/>
      <w:r w:rsidRPr="00693F06">
        <w:t>project: { hobby: 1, total_members: { $size: "$members" } } }</w:t>
      </w:r>
    </w:p>
    <w:p w:rsidR="00486147" w:rsidRPr="00693F06" w:rsidRDefault="00693F06">
      <w:r w:rsidRPr="00693F06">
        <w:t>{ $sort: { total_members: -1 } }</w:t>
      </w:r>
    </w:p>
    <w:p w:rsidR="00486147" w:rsidRPr="00693F06" w:rsidRDefault="00693F06">
      <w:r w:rsidRPr="00693F06">
        <w:t>Explanation: List communities by number of members.</w:t>
      </w:r>
      <w:r w:rsidRPr="00693F06">
        <w:br/>
      </w:r>
    </w:p>
    <w:p w:rsidR="00486147" w:rsidRPr="00693F06" w:rsidRDefault="00693F06">
      <w:pPr>
        <w:pStyle w:val="ListBullet"/>
      </w:pPr>
      <w:r w:rsidRPr="00693F06">
        <w:t>View: forum_links</w:t>
      </w:r>
    </w:p>
    <w:p w:rsidR="00486147" w:rsidRPr="00693F06" w:rsidRDefault="00693F06">
      <w:proofErr w:type="gramStart"/>
      <w:r w:rsidRPr="00693F06">
        <w:t>{ $</w:t>
      </w:r>
      <w:proofErr w:type="gramEnd"/>
      <w:r w:rsidRPr="00693F06">
        <w:t>project: { hobby: 1, forum_link: 1 } }</w:t>
      </w:r>
    </w:p>
    <w:p w:rsidR="00486147" w:rsidRPr="00693F06" w:rsidRDefault="00693F06">
      <w:r w:rsidRPr="00693F06">
        <w:t>Explana</w:t>
      </w:r>
      <w:r w:rsidRPr="00693F06">
        <w:t>tion: Get forum links for all hobby communities.</w:t>
      </w:r>
      <w:r w:rsidRPr="00693F06">
        <w:br/>
      </w:r>
    </w:p>
    <w:p w:rsidR="00693F06" w:rsidRDefault="00693F06">
      <w:pPr>
        <w:pStyle w:val="Heading2"/>
        <w:rPr>
          <w:color w:val="auto"/>
        </w:rPr>
      </w:pPr>
    </w:p>
    <w:p w:rsidR="00693F06" w:rsidRDefault="00693F06">
      <w:pPr>
        <w:pStyle w:val="Heading2"/>
        <w:rPr>
          <w:color w:val="auto"/>
        </w:rPr>
      </w:pPr>
    </w:p>
    <w:p w:rsidR="00693F06" w:rsidRDefault="00693F06">
      <w:pPr>
        <w:pStyle w:val="Heading2"/>
        <w:rPr>
          <w:color w:val="auto"/>
        </w:rPr>
      </w:pPr>
    </w:p>
    <w:p w:rsidR="00486147" w:rsidRPr="00693F06" w:rsidRDefault="00693F06">
      <w:pPr>
        <w:pStyle w:val="Heading2"/>
        <w:rPr>
          <w:color w:val="auto"/>
        </w:rPr>
      </w:pPr>
      <w:r w:rsidRPr="00693F06">
        <w:rPr>
          <w:color w:val="auto"/>
        </w:rPr>
        <w:t>Collection: itineraries</w:t>
      </w:r>
    </w:p>
    <w:p w:rsidR="00486147" w:rsidRPr="00693F06" w:rsidRDefault="00693F06">
      <w:pPr>
        <w:pStyle w:val="ListBullet"/>
      </w:pPr>
      <w:r w:rsidRPr="00693F06">
        <w:t>View: top_cities</w:t>
      </w:r>
    </w:p>
    <w:p w:rsidR="00486147" w:rsidRPr="00693F06" w:rsidRDefault="00693F06">
      <w:proofErr w:type="gramStart"/>
      <w:r w:rsidRPr="00693F06">
        <w:t>{ $</w:t>
      </w:r>
      <w:proofErr w:type="gramEnd"/>
      <w:r w:rsidRPr="00693F06">
        <w:t>unwind: "$locations" }</w:t>
      </w:r>
    </w:p>
    <w:p w:rsidR="00486147" w:rsidRPr="00693F06" w:rsidRDefault="00693F06">
      <w:r w:rsidRPr="00693F06">
        <w:t>{ $group: { _id: "$locations", count: { $sum: 1 } } }</w:t>
      </w:r>
    </w:p>
    <w:p w:rsidR="00486147" w:rsidRPr="00693F06" w:rsidRDefault="00693F06">
      <w:r w:rsidRPr="00693F06">
        <w:t>{ $sort: { count: -1 } }</w:t>
      </w:r>
    </w:p>
    <w:p w:rsidR="00486147" w:rsidRPr="00693F06" w:rsidRDefault="00693F06">
      <w:r w:rsidRPr="00693F06">
        <w:t xml:space="preserve">Explanation: Identify the most frequently visited </w:t>
      </w:r>
      <w:r w:rsidRPr="00693F06">
        <w:t>cities in itineraries.</w:t>
      </w:r>
      <w:r w:rsidRPr="00693F06">
        <w:br/>
      </w:r>
    </w:p>
    <w:p w:rsidR="00486147" w:rsidRPr="00693F06" w:rsidRDefault="00693F06">
      <w:pPr>
        <w:pStyle w:val="ListBullet"/>
      </w:pPr>
      <w:r w:rsidRPr="00693F06">
        <w:t>View: activity_analysis</w:t>
      </w:r>
    </w:p>
    <w:p w:rsidR="00486147" w:rsidRPr="00693F06" w:rsidRDefault="00693F06">
      <w:proofErr w:type="gramStart"/>
      <w:r w:rsidRPr="00693F06">
        <w:t>{ $</w:t>
      </w:r>
      <w:proofErr w:type="gramEnd"/>
      <w:r w:rsidRPr="00693F06">
        <w:t>unwind: "$activities" }</w:t>
      </w:r>
    </w:p>
    <w:p w:rsidR="00486147" w:rsidRPr="00693F06" w:rsidRDefault="00693F06">
      <w:r w:rsidRPr="00693F06">
        <w:t>{ $group: { _id: "$activities", users: { $sum: 1 } } }</w:t>
      </w:r>
    </w:p>
    <w:p w:rsidR="00486147" w:rsidRPr="00693F06" w:rsidRDefault="00693F06">
      <w:r w:rsidRPr="00693F06">
        <w:t>{ $sort: { users: -1 } }</w:t>
      </w:r>
    </w:p>
    <w:p w:rsidR="00486147" w:rsidRPr="00693F06" w:rsidRDefault="00693F06">
      <w:r w:rsidRPr="00693F06">
        <w:t>Explanation: Analyze popular activities from user itineraries.</w:t>
      </w:r>
      <w:r w:rsidRPr="00693F06">
        <w:br/>
      </w:r>
    </w:p>
    <w:p w:rsidR="00486147" w:rsidRPr="00693F06" w:rsidRDefault="00693F06">
      <w:pPr>
        <w:pStyle w:val="Heading2"/>
        <w:rPr>
          <w:color w:val="auto"/>
        </w:rPr>
      </w:pPr>
      <w:r w:rsidRPr="00693F06">
        <w:rPr>
          <w:color w:val="auto"/>
        </w:rPr>
        <w:t>Collection: badges</w:t>
      </w:r>
    </w:p>
    <w:p w:rsidR="00486147" w:rsidRPr="00693F06" w:rsidRDefault="00693F06">
      <w:pPr>
        <w:pStyle w:val="ListBullet"/>
      </w:pPr>
      <w:r w:rsidRPr="00693F06">
        <w:t xml:space="preserve">View: </w:t>
      </w:r>
      <w:r w:rsidRPr="00693F06">
        <w:t>badge_count</w:t>
      </w:r>
    </w:p>
    <w:p w:rsidR="00486147" w:rsidRPr="00693F06" w:rsidRDefault="00693F06">
      <w:proofErr w:type="gramStart"/>
      <w:r w:rsidRPr="00693F06">
        <w:t>{ $</w:t>
      </w:r>
      <w:proofErr w:type="gramEnd"/>
      <w:r w:rsidRPr="00693F06">
        <w:t>group: { _id: "$badge_name", count: { $sum: 1 } } }</w:t>
      </w:r>
    </w:p>
    <w:p w:rsidR="00486147" w:rsidRPr="00693F06" w:rsidRDefault="00693F06">
      <w:r w:rsidRPr="00693F06">
        <w:t>{ $sort: { count: -1 } }</w:t>
      </w:r>
    </w:p>
    <w:p w:rsidR="00486147" w:rsidRPr="00693F06" w:rsidRDefault="00693F06">
      <w:r w:rsidRPr="00693F06">
        <w:t>Explanation: Find out which badges are earned the most.</w:t>
      </w:r>
      <w:r w:rsidRPr="00693F06">
        <w:br/>
      </w:r>
    </w:p>
    <w:p w:rsidR="00486147" w:rsidRPr="00693F06" w:rsidRDefault="00693F06">
      <w:pPr>
        <w:pStyle w:val="ListBullet"/>
      </w:pPr>
      <w:r w:rsidRPr="00693F06">
        <w:t>View: recent_badges</w:t>
      </w:r>
    </w:p>
    <w:p w:rsidR="00486147" w:rsidRPr="00693F06" w:rsidRDefault="00693F06">
      <w:proofErr w:type="gramStart"/>
      <w:r w:rsidRPr="00693F06">
        <w:t>{ $</w:t>
      </w:r>
      <w:proofErr w:type="gramEnd"/>
      <w:r w:rsidRPr="00693F06">
        <w:t xml:space="preserve">match: { </w:t>
      </w:r>
      <w:proofErr w:type="spellStart"/>
      <w:r w:rsidRPr="00693F06">
        <w:t>earned_on</w:t>
      </w:r>
      <w:proofErr w:type="spellEnd"/>
      <w:r w:rsidRPr="00693F06">
        <w:t>: { $gte: ISODate("2025-07-01") } } }</w:t>
      </w:r>
    </w:p>
    <w:p w:rsidR="00486147" w:rsidRPr="00693F06" w:rsidRDefault="00693F06">
      <w:r w:rsidRPr="00693F06">
        <w:t>{ $proje</w:t>
      </w:r>
      <w:r w:rsidRPr="00693F06">
        <w:t>ct: { username: 1, badge_name: 1 } }</w:t>
      </w:r>
    </w:p>
    <w:p w:rsidR="00486147" w:rsidRPr="00693F06" w:rsidRDefault="00693F06">
      <w:r w:rsidRPr="00693F06">
        <w:t>Explanation: Show recently earned badges by users.</w:t>
      </w:r>
      <w:r w:rsidRPr="00693F06">
        <w:br/>
      </w:r>
    </w:p>
    <w:p w:rsidR="00486147" w:rsidRPr="00693F06" w:rsidRDefault="00693F06">
      <w:pPr>
        <w:pStyle w:val="Heading2"/>
        <w:rPr>
          <w:color w:val="auto"/>
        </w:rPr>
      </w:pPr>
      <w:r w:rsidRPr="00693F06">
        <w:rPr>
          <w:color w:val="auto"/>
        </w:rPr>
        <w:lastRenderedPageBreak/>
        <w:t>Collection: matches</w:t>
      </w:r>
    </w:p>
    <w:p w:rsidR="00486147" w:rsidRPr="00693F06" w:rsidRDefault="00693F06">
      <w:pPr>
        <w:pStyle w:val="ListBullet"/>
      </w:pPr>
      <w:r w:rsidRPr="00693F06">
        <w:t>View: destination_match_count</w:t>
      </w:r>
    </w:p>
    <w:p w:rsidR="00486147" w:rsidRPr="00693F06" w:rsidRDefault="00693F06">
      <w:proofErr w:type="gramStart"/>
      <w:r w:rsidRPr="00693F06">
        <w:t>{ $</w:t>
      </w:r>
      <w:proofErr w:type="gramEnd"/>
      <w:r w:rsidRPr="00693F06">
        <w:t xml:space="preserve">match: { </w:t>
      </w:r>
      <w:proofErr w:type="spellStart"/>
      <w:r w:rsidRPr="00693F06">
        <w:t>match_type</w:t>
      </w:r>
      <w:proofErr w:type="spellEnd"/>
      <w:r w:rsidRPr="00693F06">
        <w:t>: "destination" } }</w:t>
      </w:r>
    </w:p>
    <w:p w:rsidR="00486147" w:rsidRPr="00693F06" w:rsidRDefault="00693F06">
      <w:r w:rsidRPr="00693F06">
        <w:t>{ $group: { _id: "$match_value", total: { $sum: 1 } } }</w:t>
      </w:r>
    </w:p>
    <w:p w:rsidR="00486147" w:rsidRPr="00693F06" w:rsidRDefault="00693F06">
      <w:r w:rsidRPr="00693F06">
        <w:t>Explanati</w:t>
      </w:r>
      <w:r w:rsidRPr="00693F06">
        <w:t>on: Count how many users matched with each destination.</w:t>
      </w:r>
      <w:r w:rsidRPr="00693F06">
        <w:br/>
      </w:r>
    </w:p>
    <w:p w:rsidR="00486147" w:rsidRPr="00693F06" w:rsidRDefault="00693F06">
      <w:pPr>
        <w:pStyle w:val="ListBullet"/>
      </w:pPr>
      <w:r w:rsidRPr="00693F06">
        <w:t>View: match_type_stats</w:t>
      </w:r>
    </w:p>
    <w:p w:rsidR="00486147" w:rsidRPr="00693F06" w:rsidRDefault="00693F06">
      <w:proofErr w:type="gramStart"/>
      <w:r w:rsidRPr="00693F06">
        <w:t>{ $</w:t>
      </w:r>
      <w:proofErr w:type="gramEnd"/>
      <w:r w:rsidRPr="00693F06">
        <w:t>group: { _id: "$match_type", count: { $sum: 1 } } }</w:t>
      </w:r>
    </w:p>
    <w:p w:rsidR="00486147" w:rsidRPr="00693F06" w:rsidRDefault="00693F06">
      <w:r w:rsidRPr="00693F06">
        <w:t>Explanation: Group matches by type (destination/group etc).</w:t>
      </w:r>
      <w:r w:rsidRPr="00693F06">
        <w:br/>
      </w:r>
    </w:p>
    <w:p w:rsidR="00486147" w:rsidRPr="00693F06" w:rsidRDefault="00693F06">
      <w:pPr>
        <w:pStyle w:val="Heading2"/>
        <w:rPr>
          <w:color w:val="auto"/>
        </w:rPr>
      </w:pPr>
      <w:r w:rsidRPr="00693F06">
        <w:rPr>
          <w:color w:val="auto"/>
        </w:rPr>
        <w:t>Collection: subscriptions</w:t>
      </w:r>
    </w:p>
    <w:p w:rsidR="00486147" w:rsidRPr="00693F06" w:rsidRDefault="00693F06">
      <w:pPr>
        <w:pStyle w:val="ListBullet"/>
      </w:pPr>
      <w:r w:rsidRPr="00693F06">
        <w:t>View: plan_count</w:t>
      </w:r>
    </w:p>
    <w:p w:rsidR="00486147" w:rsidRPr="00693F06" w:rsidRDefault="00693F06">
      <w:proofErr w:type="gramStart"/>
      <w:r w:rsidRPr="00693F06">
        <w:t>{ $</w:t>
      </w:r>
      <w:proofErr w:type="gramEnd"/>
      <w:r w:rsidRPr="00693F06">
        <w:t>group: { _id: "$plan", count: { $sum: 1 } } }</w:t>
      </w:r>
    </w:p>
    <w:p w:rsidR="00486147" w:rsidRPr="00693F06" w:rsidRDefault="00693F06">
      <w:r w:rsidRPr="00693F06">
        <w:t>{ $sort: { count: -1 } }</w:t>
      </w:r>
    </w:p>
    <w:p w:rsidR="00486147" w:rsidRPr="00693F06" w:rsidRDefault="00693F06">
      <w:r w:rsidRPr="00693F06">
        <w:t>Explanation: Count how many users have each subscription plan.</w:t>
      </w:r>
      <w:r w:rsidRPr="00693F06">
        <w:br/>
      </w:r>
    </w:p>
    <w:p w:rsidR="00486147" w:rsidRPr="00693F06" w:rsidRDefault="00693F06">
      <w:pPr>
        <w:pStyle w:val="ListBullet"/>
      </w:pPr>
      <w:r w:rsidRPr="00693F06">
        <w:t>View: expiring_soon</w:t>
      </w:r>
    </w:p>
    <w:p w:rsidR="00486147" w:rsidRPr="00693F06" w:rsidRDefault="00693F06">
      <w:proofErr w:type="gramStart"/>
      <w:r w:rsidRPr="00693F06">
        <w:t>{ $</w:t>
      </w:r>
      <w:proofErr w:type="gramEnd"/>
      <w:r w:rsidRPr="00693F06">
        <w:t xml:space="preserve">match: { </w:t>
      </w:r>
      <w:proofErr w:type="spellStart"/>
      <w:r w:rsidRPr="00693F06">
        <w:t>valid_till</w:t>
      </w:r>
      <w:proofErr w:type="spellEnd"/>
      <w:r w:rsidRPr="00693F06">
        <w:t>: { $lte: ISODate("2026-01-01") } } }</w:t>
      </w:r>
    </w:p>
    <w:p w:rsidR="00486147" w:rsidRPr="00693F06" w:rsidRDefault="00693F06">
      <w:r w:rsidRPr="00693F06">
        <w:t xml:space="preserve">{ $project: { username: </w:t>
      </w:r>
      <w:r w:rsidRPr="00693F06">
        <w:t>1, valid_till: 1 } }</w:t>
      </w:r>
    </w:p>
    <w:p w:rsidR="00486147" w:rsidRPr="00693F06" w:rsidRDefault="00693F06">
      <w:r w:rsidRPr="00693F06">
        <w:t>Explanation: Find subscriptions that are expiring soon.</w:t>
      </w:r>
      <w:r w:rsidRPr="00693F06">
        <w:br/>
      </w:r>
      <w:bookmarkEnd w:id="0"/>
    </w:p>
    <w:sectPr w:rsidR="00486147" w:rsidRPr="00693F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147"/>
    <w:rsid w:val="00693F06"/>
    <w:rsid w:val="00AA1D8D"/>
    <w:rsid w:val="00B47730"/>
    <w:rsid w:val="00C078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4D8FB8-14A6-4A97-90C5-AC36DFAF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koush</cp:lastModifiedBy>
  <cp:revision>3</cp:revision>
  <dcterms:created xsi:type="dcterms:W3CDTF">2013-12-23T23:15:00Z</dcterms:created>
  <dcterms:modified xsi:type="dcterms:W3CDTF">2025-07-31T20:42:00Z</dcterms:modified>
  <cp:category/>
</cp:coreProperties>
</file>