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EFF" w:rsidRPr="00631A30" w:rsidRDefault="00631A30">
      <w:pPr>
        <w:pStyle w:val="Heading2"/>
        <w:rPr>
          <w:color w:val="auto"/>
        </w:rPr>
      </w:pPr>
      <w:r w:rsidRPr="00631A30">
        <w:rPr>
          <w:color w:val="auto"/>
        </w:rPr>
        <w:t>Collection: users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proofErr w:type="gramStart"/>
      <w:r w:rsidRPr="00631A30">
        <w:rPr>
          <w:color w:val="auto"/>
        </w:rPr>
        <w:t>db.users.insertOne(</w:t>
      </w:r>
      <w:proofErr w:type="gramEnd"/>
      <w:r w:rsidRPr="00631A30">
        <w:rPr>
          <w:color w:val="auto"/>
        </w:rPr>
        <w:t>{ "username": "koush", "age": 22, "email": "koush@example.com", "hobbies": ["photography", "trekking"], "preferred_travel_style": "solo", "budget": "medium" })</w:t>
      </w:r>
    </w:p>
    <w:p w:rsidR="00EC0EFF" w:rsidRPr="00631A30" w:rsidRDefault="00631A30">
      <w:pPr>
        <w:pStyle w:val="ListBullet"/>
      </w:pPr>
      <w:r w:rsidRPr="00631A30">
        <w:t>Read:</w:t>
      </w:r>
    </w:p>
    <w:p w:rsidR="00EC0EFF" w:rsidRPr="00631A30" w:rsidRDefault="00631A30">
      <w:pPr>
        <w:pStyle w:val="IntenseQuote"/>
        <w:rPr>
          <w:color w:val="auto"/>
        </w:rPr>
      </w:pPr>
      <w:proofErr w:type="spellStart"/>
      <w:r w:rsidRPr="00631A30">
        <w:rPr>
          <w:color w:val="auto"/>
        </w:rPr>
        <w:t>db.users.find</w:t>
      </w:r>
      <w:proofErr w:type="spellEnd"/>
      <w:r w:rsidRPr="00631A30">
        <w:rPr>
          <w:color w:val="auto"/>
        </w:rPr>
        <w:t>({ "hobbies": "photography"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db.users.updateOne({ "username": "koush" }, { $set: { "budget": "high"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db.users.deleteOne({ "username": "koush" })</w:t>
      </w:r>
    </w:p>
    <w:p w:rsidR="00EC0EFF" w:rsidRPr="00631A30" w:rsidRDefault="00631A30">
      <w:pPr>
        <w:pStyle w:val="Heading2"/>
        <w:rPr>
          <w:color w:val="auto"/>
        </w:rPr>
      </w:pPr>
      <w:r w:rsidRPr="00631A30">
        <w:rPr>
          <w:color w:val="auto"/>
        </w:rPr>
        <w:t>Collection: destinations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db.destinations.insertOne({ "name": "</w:t>
      </w:r>
      <w:r w:rsidRPr="00631A30">
        <w:rPr>
          <w:color w:val="auto"/>
        </w:rPr>
        <w:t>Bali", "country": "Indonesia", "hobbies_supported": ["yoga", "surfing"], "best_season": "June-August" })</w:t>
      </w:r>
    </w:p>
    <w:p w:rsidR="00EC0EFF" w:rsidRPr="00631A30" w:rsidRDefault="00631A30">
      <w:pPr>
        <w:pStyle w:val="ListBullet"/>
      </w:pPr>
      <w:r w:rsidRPr="00631A30">
        <w:t>Read: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db.destinations.find({ "country": "Indonesia"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db.destinations.updateOne({ "name": "Bali" }, { $set: { "best_season": "May-August"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db.destinations.deleteOne({ "name": "Bali" })</w:t>
      </w:r>
    </w:p>
    <w:p w:rsidR="00631A30" w:rsidRDefault="00631A30">
      <w:pPr>
        <w:pStyle w:val="Heading2"/>
        <w:rPr>
          <w:color w:val="auto"/>
        </w:rPr>
      </w:pPr>
    </w:p>
    <w:p w:rsidR="00EC0EFF" w:rsidRPr="00631A30" w:rsidRDefault="00631A30">
      <w:pPr>
        <w:pStyle w:val="Heading2"/>
        <w:rPr>
          <w:color w:val="auto"/>
        </w:rPr>
      </w:pPr>
      <w:r w:rsidRPr="00631A30">
        <w:rPr>
          <w:color w:val="auto"/>
        </w:rPr>
        <w:t>Collection: workshops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db.workshops.insertOne({ "title": "Italian Cooking Class", "location": "Rome", "hobby": "culinary arts", "date": "2025-08-01" })</w:t>
      </w:r>
    </w:p>
    <w:p w:rsidR="00EC0EFF" w:rsidRPr="00631A30" w:rsidRDefault="00631A30">
      <w:pPr>
        <w:pStyle w:val="ListBullet"/>
      </w:pPr>
      <w:r w:rsidRPr="00631A30">
        <w:t>Read: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db.workshops.find({ "location": "Rom</w:t>
      </w:r>
      <w:r w:rsidRPr="00631A30">
        <w:rPr>
          <w:color w:val="auto"/>
        </w:rPr>
        <w:t>e"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db.workshops.updateOne({ "title": "Italian Cooking Class" }, { $set: { "date": "2025-08-05"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db.workshops.deleteOne({ "title": "Italian Cooking Class" })</w:t>
      </w:r>
    </w:p>
    <w:p w:rsidR="00EC0EFF" w:rsidRPr="00631A30" w:rsidRDefault="00631A30">
      <w:pPr>
        <w:pStyle w:val="Heading2"/>
        <w:rPr>
          <w:color w:val="auto"/>
        </w:rPr>
      </w:pPr>
      <w:r w:rsidRPr="00631A30">
        <w:rPr>
          <w:color w:val="auto"/>
        </w:rPr>
        <w:t>Collection: hobby_communities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 xml:space="preserve">db.hobby_communities.insertOne({ </w:t>
      </w:r>
      <w:r w:rsidRPr="00631A30">
        <w:rPr>
          <w:color w:val="auto"/>
        </w:rPr>
        <w:t>"hobby": "birdwatching", "members": ["user1", "user2"], "forum_link": "forum.com/birdwatching" })</w:t>
      </w:r>
    </w:p>
    <w:p w:rsidR="00EC0EFF" w:rsidRPr="00631A30" w:rsidRDefault="00631A30">
      <w:pPr>
        <w:pStyle w:val="ListBullet"/>
      </w:pPr>
      <w:r w:rsidRPr="00631A30">
        <w:t>Read: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db.hobby_communities.find({ "hobby": "birdwatching"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db.hobby_communities.updateOne({ "hobby": "birdwatching" }, { $push: { "members": "user3"</w:t>
      </w:r>
      <w:r w:rsidRPr="00631A30">
        <w:rPr>
          <w:color w:val="auto"/>
        </w:rPr>
        <w:t xml:space="preserve">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db.hobby_communities.deleteOne({ "hobby": "birdwatching" })</w:t>
      </w:r>
    </w:p>
    <w:p w:rsidR="00631A30" w:rsidRDefault="00631A30">
      <w:pPr>
        <w:pStyle w:val="Heading2"/>
        <w:rPr>
          <w:color w:val="auto"/>
        </w:rPr>
      </w:pPr>
    </w:p>
    <w:p w:rsidR="00EC0EFF" w:rsidRPr="00631A30" w:rsidRDefault="00631A30">
      <w:pPr>
        <w:pStyle w:val="Heading2"/>
        <w:rPr>
          <w:color w:val="auto"/>
        </w:rPr>
      </w:pPr>
      <w:r w:rsidRPr="00631A30">
        <w:rPr>
          <w:color w:val="auto"/>
        </w:rPr>
        <w:t>Collection: itineraries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db.itineraries.insertOne({ "username": "koush", "days": 5, "locations": ["Rome", "Florence"], "activities": ["museum tours", "cooking classes"] })</w:t>
      </w:r>
    </w:p>
    <w:p w:rsidR="00EC0EFF" w:rsidRPr="00631A30" w:rsidRDefault="00631A30">
      <w:pPr>
        <w:pStyle w:val="ListBullet"/>
      </w:pPr>
      <w:r w:rsidRPr="00631A30">
        <w:t>Rea</w:t>
      </w:r>
      <w:r w:rsidRPr="00631A30">
        <w:t>d: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db.itineraries.find({ "username": "koush"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db.itineraries.updateOne({ "username": "koush" }, { $push: { "locations": "Venice"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db.itineraries.deleteOne({ "username": "koush" })</w:t>
      </w:r>
    </w:p>
    <w:p w:rsidR="00EC0EFF" w:rsidRPr="00631A30" w:rsidRDefault="00631A30">
      <w:pPr>
        <w:pStyle w:val="Heading2"/>
        <w:rPr>
          <w:color w:val="auto"/>
        </w:rPr>
      </w:pPr>
      <w:r w:rsidRPr="00631A30">
        <w:rPr>
          <w:color w:val="auto"/>
        </w:rPr>
        <w:t>Collection: badges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db.badges.insertOne({ "user</w:t>
      </w:r>
      <w:r w:rsidRPr="00631A30">
        <w:rPr>
          <w:color w:val="auto"/>
        </w:rPr>
        <w:t>name": "koush", "badge_name": "Wildlife Explorer", "earned_on": "2025-07-10" })</w:t>
      </w:r>
    </w:p>
    <w:p w:rsidR="00EC0EFF" w:rsidRPr="00631A30" w:rsidRDefault="00631A30">
      <w:pPr>
        <w:pStyle w:val="ListBullet"/>
      </w:pPr>
      <w:r w:rsidRPr="00631A30">
        <w:t>Read: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db.badges.find({ "username": "koush"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db.badges.updateOne({ "badge_name": "Wildlife Explorer" }, { $set: { "earned_on": "2025-07-15"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db.badges.deleteOne({ "badge_name": "Wildlife Explorer" })</w:t>
      </w:r>
    </w:p>
    <w:p w:rsidR="00631A30" w:rsidRDefault="00631A30">
      <w:pPr>
        <w:pStyle w:val="Heading2"/>
        <w:rPr>
          <w:color w:val="auto"/>
        </w:rPr>
      </w:pPr>
    </w:p>
    <w:p w:rsidR="00EC0EFF" w:rsidRPr="00631A30" w:rsidRDefault="00631A30">
      <w:pPr>
        <w:pStyle w:val="Heading2"/>
        <w:rPr>
          <w:color w:val="auto"/>
        </w:rPr>
      </w:pPr>
      <w:bookmarkStart w:id="0" w:name="_GoBack"/>
      <w:bookmarkEnd w:id="0"/>
      <w:r w:rsidRPr="00631A30">
        <w:rPr>
          <w:color w:val="auto"/>
        </w:rPr>
        <w:t>Collection: matches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db.matches.insertOne({ "username": "koush", "match_type": "destination", "match_value": "Bali" })</w:t>
      </w:r>
    </w:p>
    <w:p w:rsidR="00EC0EFF" w:rsidRPr="00631A30" w:rsidRDefault="00631A30">
      <w:pPr>
        <w:pStyle w:val="ListBullet"/>
      </w:pPr>
      <w:r w:rsidRPr="00631A30">
        <w:t>Read: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db.matches.find({ "username": "koush"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db.matches.updateOne({ "username": "koush" }, { $set: { "match_value": "Thailand"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db.matches.deleteOne({ "username": "koush" })</w:t>
      </w:r>
    </w:p>
    <w:p w:rsidR="00EC0EFF" w:rsidRPr="00631A30" w:rsidRDefault="00631A30">
      <w:pPr>
        <w:pStyle w:val="Heading2"/>
        <w:rPr>
          <w:color w:val="auto"/>
        </w:rPr>
      </w:pPr>
      <w:r w:rsidRPr="00631A30">
        <w:rPr>
          <w:color w:val="auto"/>
        </w:rPr>
        <w:t>Collection: subscriptions</w:t>
      </w:r>
    </w:p>
    <w:p w:rsidR="00EC0EFF" w:rsidRPr="00631A30" w:rsidRDefault="00631A30">
      <w:pPr>
        <w:pStyle w:val="ListBullet"/>
      </w:pPr>
      <w:r w:rsidRPr="00631A30">
        <w:t>Create: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db.subscriptions.insertOne({ "username": "koush", "plan": "Premium", "valid_till"</w:t>
      </w:r>
      <w:r w:rsidRPr="00631A30">
        <w:rPr>
          <w:color w:val="auto"/>
        </w:rPr>
        <w:t>: "2026-01-01" })</w:t>
      </w:r>
    </w:p>
    <w:p w:rsidR="00EC0EFF" w:rsidRPr="00631A30" w:rsidRDefault="00631A30">
      <w:pPr>
        <w:pStyle w:val="ListBullet"/>
      </w:pPr>
      <w:r w:rsidRPr="00631A30">
        <w:t>Read: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db.subscriptions.find({ "plan": "Premium" })</w:t>
      </w:r>
    </w:p>
    <w:p w:rsidR="00EC0EFF" w:rsidRPr="00631A30" w:rsidRDefault="00631A30">
      <w:pPr>
        <w:pStyle w:val="ListBullet"/>
      </w:pPr>
      <w:r w:rsidRPr="00631A30">
        <w:t>Update: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db.subscriptions.updateOne({ "username": "koush" }, { $set: { "valid_till": "2026-06-01" } })</w:t>
      </w:r>
    </w:p>
    <w:p w:rsidR="00EC0EFF" w:rsidRPr="00631A30" w:rsidRDefault="00631A30">
      <w:pPr>
        <w:pStyle w:val="ListBullet"/>
      </w:pPr>
      <w:r w:rsidRPr="00631A30">
        <w:t>Delete:</w:t>
      </w:r>
    </w:p>
    <w:p w:rsidR="00EC0EFF" w:rsidRPr="00631A30" w:rsidRDefault="00631A30">
      <w:pPr>
        <w:pStyle w:val="IntenseQuote"/>
        <w:rPr>
          <w:color w:val="auto"/>
        </w:rPr>
      </w:pPr>
      <w:r w:rsidRPr="00631A30">
        <w:rPr>
          <w:color w:val="auto"/>
        </w:rPr>
        <w:t>db.subscriptions.deleteOne({ "username": "koush" })</w:t>
      </w:r>
    </w:p>
    <w:sectPr w:rsidR="00EC0EFF" w:rsidRPr="00631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A30"/>
    <w:rsid w:val="00AA1D8D"/>
    <w:rsid w:val="00B47730"/>
    <w:rsid w:val="00CB0664"/>
    <w:rsid w:val="00EC0E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7DD4B-44A8-4999-BF6F-5A33B554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</cp:lastModifiedBy>
  <cp:revision>2</cp:revision>
  <dcterms:created xsi:type="dcterms:W3CDTF">2013-12-23T23:15:00Z</dcterms:created>
  <dcterms:modified xsi:type="dcterms:W3CDTF">2025-07-31T20:40:00Z</dcterms:modified>
  <cp:category/>
</cp:coreProperties>
</file>